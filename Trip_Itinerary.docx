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914CF" w14:textId="7C2FBF7B" w:rsidR="00C1261C" w:rsidRPr="00C1261C" w:rsidRDefault="00C1261C" w:rsidP="00205E9E">
      <w:pPr>
        <w:spacing w:line="240" w:lineRule="auto"/>
        <w:jc w:val="center"/>
        <w:rPr>
          <w:sz w:val="36"/>
          <w:szCs w:val="36"/>
        </w:rPr>
      </w:pPr>
      <w:r w:rsidRPr="00C1261C">
        <w:rPr>
          <w:b/>
          <w:bCs/>
          <w:sz w:val="36"/>
          <w:szCs w:val="36"/>
        </w:rPr>
        <w:t>Trip Itinerary</w:t>
      </w:r>
    </w:p>
    <w:p w14:paraId="3D3AD60A" w14:textId="5723140E" w:rsidR="00C1261C" w:rsidRPr="00C1261C" w:rsidRDefault="00C1261C" w:rsidP="00205E9E">
      <w:pPr>
        <w:spacing w:line="240" w:lineRule="auto"/>
      </w:pPr>
      <w:r w:rsidRPr="00C1261C">
        <w:rPr>
          <w:b/>
          <w:bCs/>
        </w:rPr>
        <w:t>Date:</w:t>
      </w:r>
      <w:r w:rsidRPr="00C1261C">
        <w:t xml:space="preserve"> 25th Dec 2024 </w:t>
      </w:r>
      <w:r w:rsidR="008A3D4E">
        <w:t xml:space="preserve">| </w:t>
      </w:r>
      <w:r w:rsidRPr="00C1261C">
        <w:rPr>
          <w:b/>
          <w:bCs/>
        </w:rPr>
        <w:t>Vehicle:</w:t>
      </w:r>
      <w:r w:rsidRPr="00C1261C">
        <w:t xml:space="preserve"> Suzuki XL6 </w:t>
      </w:r>
    </w:p>
    <w:p w14:paraId="1F001E2C" w14:textId="3DB4A785" w:rsidR="00C1261C" w:rsidRPr="00C1261C" w:rsidRDefault="00C1261C" w:rsidP="00205E9E">
      <w:pPr>
        <w:spacing w:line="240" w:lineRule="auto"/>
      </w:pPr>
      <w:r w:rsidRPr="00C1261C">
        <w:rPr>
          <w:b/>
          <w:bCs/>
        </w:rPr>
        <w:t>Route Map:</w:t>
      </w:r>
      <w:r w:rsidRPr="00C1261C">
        <w:t xml:space="preserve"> </w:t>
      </w:r>
      <w:hyperlink r:id="rId8" w:history="1">
        <w:r w:rsidRPr="00C1261C">
          <w:rPr>
            <w:rStyle w:val="Hyperlink"/>
          </w:rPr>
          <w:t>View Route Map</w:t>
        </w:r>
      </w:hyperlink>
      <w:r w:rsidRPr="00C1261C">
        <w:t xml:space="preserve"> </w:t>
      </w:r>
      <w:r w:rsidR="008A3D4E">
        <w:t xml:space="preserve">| </w:t>
      </w:r>
      <w:r w:rsidRPr="00C1261C">
        <w:rPr>
          <w:b/>
          <w:bCs/>
        </w:rPr>
        <w:t>Max Travel Kms:</w:t>
      </w:r>
      <w:r w:rsidRPr="00C1261C">
        <w:t xml:space="preserve"> 1,</w:t>
      </w:r>
      <w:r w:rsidRPr="00C1261C">
        <w:t>3</w:t>
      </w:r>
      <w:r w:rsidRPr="00C1261C">
        <w:t>00 kms</w:t>
      </w:r>
    </w:p>
    <w:p w14:paraId="629230B6" w14:textId="77777777" w:rsidR="00C1261C" w:rsidRPr="00C1261C" w:rsidRDefault="00C1261C" w:rsidP="00205E9E">
      <w:pPr>
        <w:spacing w:line="240" w:lineRule="auto"/>
      </w:pPr>
      <w:r w:rsidRPr="00C1261C">
        <w:pict w14:anchorId="2A5E153A">
          <v:rect id="_x0000_i1067" style="width:0;height:1.5pt" o:hralign="center" o:hrstd="t" o:hr="t" fillcolor="#a0a0a0" stroked="f"/>
        </w:pict>
      </w:r>
    </w:p>
    <w:p w14:paraId="1D638ED6" w14:textId="77777777" w:rsid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t>Wednesday (25/12/24)</w:t>
      </w:r>
    </w:p>
    <w:p w14:paraId="7275813C" w14:textId="6EB702A7" w:rsidR="00C1261C" w:rsidRPr="00C1261C" w:rsidRDefault="00C1261C" w:rsidP="00205E9E">
      <w:pPr>
        <w:spacing w:line="240" w:lineRule="auto"/>
      </w:pPr>
      <w:r>
        <w:rPr>
          <w:b/>
          <w:bCs/>
        </w:rPr>
        <w:t xml:space="preserve">Mysore </w:t>
      </w:r>
      <w:r w:rsidRPr="00C1261C">
        <w:rPr>
          <w:b/>
          <w:bCs/>
        </w:rPr>
        <w:t>Room:</w:t>
      </w:r>
      <w:r>
        <w:rPr>
          <w:b/>
          <w:bCs/>
        </w:rPr>
        <w:t xml:space="preserve"> </w:t>
      </w:r>
      <w:r w:rsidRPr="00C1261C">
        <w:rPr>
          <w:i/>
          <w:iCs/>
        </w:rPr>
        <w:t>Saranraj is responsible</w:t>
      </w:r>
    </w:p>
    <w:p w14:paraId="24F340E1" w14:textId="77777777" w:rsidR="00C1261C" w:rsidRPr="00C1261C" w:rsidRDefault="00C1261C" w:rsidP="00205E9E">
      <w:pPr>
        <w:numPr>
          <w:ilvl w:val="0"/>
          <w:numId w:val="10"/>
        </w:numPr>
        <w:spacing w:line="240" w:lineRule="auto"/>
      </w:pPr>
      <w:r w:rsidRPr="00C1261C">
        <w:rPr>
          <w:b/>
          <w:bCs/>
        </w:rPr>
        <w:t>8:00 AM:</w:t>
      </w:r>
      <w:r w:rsidRPr="00C1261C">
        <w:t xml:space="preserve"> Starting from Pondicherry</w:t>
      </w:r>
    </w:p>
    <w:p w14:paraId="230CC059" w14:textId="77777777" w:rsidR="00C1261C" w:rsidRPr="00C1261C" w:rsidRDefault="00C1261C" w:rsidP="00205E9E">
      <w:pPr>
        <w:numPr>
          <w:ilvl w:val="0"/>
          <w:numId w:val="10"/>
        </w:numPr>
        <w:spacing w:line="240" w:lineRule="auto"/>
      </w:pPr>
      <w:r w:rsidRPr="00C1261C">
        <w:rPr>
          <w:b/>
          <w:bCs/>
        </w:rPr>
        <w:t>1:00 PM:</w:t>
      </w:r>
      <w:r w:rsidRPr="00C1261C">
        <w:t xml:space="preserve"> Lunch in Krishnagiri</w:t>
      </w:r>
    </w:p>
    <w:p w14:paraId="3B3BCA2F" w14:textId="77777777" w:rsidR="00C1261C" w:rsidRPr="00C1261C" w:rsidRDefault="00C1261C" w:rsidP="00205E9E">
      <w:pPr>
        <w:numPr>
          <w:ilvl w:val="0"/>
          <w:numId w:val="10"/>
        </w:numPr>
        <w:spacing w:line="240" w:lineRule="auto"/>
      </w:pPr>
      <w:r w:rsidRPr="00C1261C">
        <w:rPr>
          <w:b/>
          <w:bCs/>
        </w:rPr>
        <w:t>2:00–3:00 PM:</w:t>
      </w:r>
      <w:r w:rsidRPr="00C1261C">
        <w:t xml:space="preserve"> Visit </w:t>
      </w:r>
      <w:proofErr w:type="spellStart"/>
      <w:r w:rsidRPr="00C1261C">
        <w:t>Bolumalai</w:t>
      </w:r>
      <w:proofErr w:type="spellEnd"/>
      <w:r w:rsidRPr="00C1261C">
        <w:t xml:space="preserve"> Fort, Krishnagiri</w:t>
      </w:r>
    </w:p>
    <w:p w14:paraId="7FC83B39" w14:textId="1A582CFB" w:rsidR="00C1261C" w:rsidRPr="00C1261C" w:rsidRDefault="00C1261C" w:rsidP="00205E9E">
      <w:pPr>
        <w:numPr>
          <w:ilvl w:val="0"/>
          <w:numId w:val="10"/>
        </w:numPr>
        <w:spacing w:line="240" w:lineRule="auto"/>
      </w:pPr>
      <w:r w:rsidRPr="00C1261C">
        <w:rPr>
          <w:b/>
          <w:bCs/>
        </w:rPr>
        <w:t>6:00 PM:</w:t>
      </w:r>
      <w:r w:rsidRPr="00C1261C">
        <w:t xml:space="preserve"> Reach Bengaluru</w:t>
      </w:r>
      <w:r>
        <w:t xml:space="preserve"> - </w:t>
      </w:r>
      <w:r w:rsidRPr="00C1261C">
        <w:t>Get Booze, Meghana Biryani, etc.</w:t>
      </w:r>
      <w:r>
        <w:t xml:space="preserve"> </w:t>
      </w:r>
    </w:p>
    <w:p w14:paraId="4E1C75CE" w14:textId="77777777" w:rsidR="00C1261C" w:rsidRPr="00C1261C" w:rsidRDefault="00C1261C" w:rsidP="00205E9E">
      <w:pPr>
        <w:numPr>
          <w:ilvl w:val="0"/>
          <w:numId w:val="10"/>
        </w:numPr>
        <w:spacing w:line="240" w:lineRule="auto"/>
      </w:pPr>
      <w:r w:rsidRPr="00C1261C">
        <w:rPr>
          <w:b/>
          <w:bCs/>
        </w:rPr>
        <w:t>10:00 PM:</w:t>
      </w:r>
      <w:r w:rsidRPr="00C1261C">
        <w:t xml:space="preserve"> Visit Mysore Palace</w:t>
      </w:r>
    </w:p>
    <w:p w14:paraId="34E04E48" w14:textId="6E9AABC3" w:rsidR="00C1261C" w:rsidRPr="00C1261C" w:rsidRDefault="00C1261C" w:rsidP="00205E9E">
      <w:pPr>
        <w:numPr>
          <w:ilvl w:val="0"/>
          <w:numId w:val="10"/>
        </w:numPr>
        <w:spacing w:line="240" w:lineRule="auto"/>
      </w:pPr>
      <w:r w:rsidRPr="00C1261C">
        <w:rPr>
          <w:b/>
          <w:bCs/>
        </w:rPr>
        <w:t>Rest:</w:t>
      </w:r>
      <w:r w:rsidRPr="00C1261C">
        <w:t xml:space="preserve"> Take rest </w:t>
      </w:r>
      <w:r w:rsidRPr="00C1261C">
        <w:t xml:space="preserve">in </w:t>
      </w:r>
      <w:r>
        <w:t xml:space="preserve">hotel </w:t>
      </w:r>
      <w:r w:rsidRPr="00C1261C">
        <w:t>room</w:t>
      </w:r>
      <w:r w:rsidRPr="00C1261C">
        <w:t>.</w:t>
      </w:r>
      <w:r w:rsidRPr="00C1261C">
        <w:t xml:space="preserve"> </w:t>
      </w:r>
    </w:p>
    <w:p w14:paraId="1C27EFF5" w14:textId="77777777" w:rsidR="00C1261C" w:rsidRPr="00C1261C" w:rsidRDefault="00C1261C" w:rsidP="00205E9E">
      <w:pPr>
        <w:spacing w:line="240" w:lineRule="auto"/>
      </w:pPr>
      <w:r w:rsidRPr="00C1261C">
        <w:pict w14:anchorId="76610ED6">
          <v:rect id="_x0000_i1068" style="width:0;height:1.5pt" o:hralign="center" o:hrstd="t" o:hr="t" fillcolor="#a0a0a0" stroked="f"/>
        </w:pict>
      </w:r>
    </w:p>
    <w:p w14:paraId="432D4EA3" w14:textId="77777777" w:rsid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t>Thursday (26/12/24)</w:t>
      </w:r>
    </w:p>
    <w:p w14:paraId="0D8689A0" w14:textId="7D5A77B1" w:rsidR="00C1261C" w:rsidRPr="00C1261C" w:rsidRDefault="00C1261C" w:rsidP="00205E9E">
      <w:pPr>
        <w:spacing w:line="240" w:lineRule="auto"/>
        <w:rPr>
          <w:b/>
          <w:bCs/>
        </w:rPr>
      </w:pPr>
      <w:r>
        <w:rPr>
          <w:b/>
          <w:bCs/>
        </w:rPr>
        <w:t xml:space="preserve">Wayanad </w:t>
      </w:r>
      <w:r w:rsidRPr="00C1261C">
        <w:rPr>
          <w:b/>
          <w:bCs/>
        </w:rPr>
        <w:t>Room:</w:t>
      </w:r>
      <w:r>
        <w:rPr>
          <w:b/>
          <w:bCs/>
        </w:rPr>
        <w:t xml:space="preserve"> 7 Heaven Resort</w:t>
      </w:r>
      <w:r w:rsidRPr="00C1261C">
        <w:t xml:space="preserve"> </w:t>
      </w:r>
      <w:r>
        <w:t>(</w:t>
      </w:r>
      <w:hyperlink r:id="rId9" w:history="1">
        <w:r w:rsidRPr="00C1261C">
          <w:rPr>
            <w:rStyle w:val="Hyperlink"/>
          </w:rPr>
          <w:t>View L</w:t>
        </w:r>
        <w:r w:rsidRPr="00C1261C">
          <w:rPr>
            <w:rStyle w:val="Hyperlink"/>
          </w:rPr>
          <w:t>o</w:t>
        </w:r>
        <w:r w:rsidRPr="00C1261C">
          <w:rPr>
            <w:rStyle w:val="Hyperlink"/>
          </w:rPr>
          <w:t>cation</w:t>
        </w:r>
      </w:hyperlink>
      <w:r>
        <w:t>)</w:t>
      </w:r>
    </w:p>
    <w:p w14:paraId="3C2EABBE" w14:textId="77802BF2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4:00 AM:</w:t>
      </w:r>
      <w:r w:rsidRPr="00C1261C">
        <w:t xml:space="preserve"> Start from Mysore</w:t>
      </w:r>
      <w:r>
        <w:t xml:space="preserve"> Hotel</w:t>
      </w:r>
    </w:p>
    <w:p w14:paraId="657F5A68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5:30 AM:</w:t>
      </w:r>
      <w:r w:rsidRPr="00C1261C">
        <w:t xml:space="preserve"> Arrive at Bandipur Safari Camp</w:t>
      </w:r>
    </w:p>
    <w:p w14:paraId="61BC456F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5:30–8:00 AM:</w:t>
      </w:r>
      <w:r w:rsidRPr="00C1261C">
        <w:t xml:space="preserve"> Forest Safari</w:t>
      </w:r>
    </w:p>
    <w:p w14:paraId="0EC0A49E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8:00–9:00 AM:</w:t>
      </w:r>
      <w:r w:rsidRPr="00C1261C">
        <w:t xml:space="preserve"> Freshen up and bath</w:t>
      </w:r>
    </w:p>
    <w:p w14:paraId="0F780D74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9:00 AM:</w:t>
      </w:r>
      <w:r w:rsidRPr="00C1261C">
        <w:t xml:space="preserve"> Breakfast</w:t>
      </w:r>
    </w:p>
    <w:p w14:paraId="0BA8DCA2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10:00 AM:</w:t>
      </w:r>
      <w:r w:rsidRPr="00C1261C">
        <w:t xml:space="preserve"> Start for Wayanad</w:t>
      </w:r>
    </w:p>
    <w:p w14:paraId="6824DCE2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12:00 PM:</w:t>
      </w:r>
      <w:r w:rsidRPr="00C1261C">
        <w:t xml:space="preserve"> Reach Wayanad and check in to the resort</w:t>
      </w:r>
    </w:p>
    <w:p w14:paraId="693AC67B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12:00–2:00 PM:</w:t>
      </w:r>
      <w:r w:rsidRPr="00C1261C">
        <w:t xml:space="preserve"> Freshen up, bath, and lunch</w:t>
      </w:r>
    </w:p>
    <w:p w14:paraId="0EDD4A9B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2:00–5:00 PM:</w:t>
      </w:r>
      <w:r w:rsidRPr="00C1261C">
        <w:t xml:space="preserve"> Boating and sightseeing in Wayanad</w:t>
      </w:r>
    </w:p>
    <w:p w14:paraId="5A83E1B1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7:00 PM:</w:t>
      </w:r>
      <w:r w:rsidRPr="00C1261C">
        <w:t xml:space="preserve"> Return to resort</w:t>
      </w:r>
    </w:p>
    <w:p w14:paraId="107624C9" w14:textId="77777777" w:rsidR="00C1261C" w:rsidRPr="00C1261C" w:rsidRDefault="00C1261C" w:rsidP="00205E9E">
      <w:pPr>
        <w:numPr>
          <w:ilvl w:val="0"/>
          <w:numId w:val="11"/>
        </w:numPr>
        <w:spacing w:line="240" w:lineRule="auto"/>
      </w:pPr>
      <w:r w:rsidRPr="00C1261C">
        <w:rPr>
          <w:b/>
          <w:bCs/>
        </w:rPr>
        <w:t>Night Activities:</w:t>
      </w:r>
      <w:r w:rsidRPr="00C1261C">
        <w:t xml:space="preserve"> Party </w:t>
      </w:r>
      <w:r w:rsidRPr="00C1261C">
        <w:rPr>
          <w:rFonts w:ascii="Segoe UI Emoji" w:hAnsi="Segoe UI Emoji" w:cs="Segoe UI Emoji"/>
        </w:rPr>
        <w:t>🍇</w:t>
      </w:r>
      <w:r w:rsidRPr="00C1261C">
        <w:t xml:space="preserve"> / Campfire </w:t>
      </w:r>
      <w:r w:rsidRPr="00C1261C">
        <w:rPr>
          <w:rFonts w:ascii="Segoe UI Emoji" w:hAnsi="Segoe UI Emoji" w:cs="Segoe UI Emoji"/>
        </w:rPr>
        <w:t>🔥</w:t>
      </w:r>
      <w:r w:rsidRPr="00C1261C">
        <w:t xml:space="preserve"> / Dance </w:t>
      </w:r>
      <w:r w:rsidRPr="00C1261C">
        <w:rPr>
          <w:rFonts w:ascii="Segoe UI Emoji" w:hAnsi="Segoe UI Emoji" w:cs="Segoe UI Emoji"/>
        </w:rPr>
        <w:t>🥺</w:t>
      </w:r>
      <w:r w:rsidRPr="00C1261C">
        <w:t xml:space="preserve"> / Dinner </w:t>
      </w:r>
      <w:r w:rsidRPr="00C1261C">
        <w:rPr>
          <w:rFonts w:ascii="Segoe UI Emoji" w:hAnsi="Segoe UI Emoji" w:cs="Segoe UI Emoji"/>
        </w:rPr>
        <w:t>🍲</w:t>
      </w:r>
    </w:p>
    <w:p w14:paraId="1F6DF290" w14:textId="77777777" w:rsidR="00C1261C" w:rsidRPr="00C1261C" w:rsidRDefault="00C1261C" w:rsidP="00205E9E">
      <w:pPr>
        <w:spacing w:line="240" w:lineRule="auto"/>
      </w:pPr>
      <w:r w:rsidRPr="00C1261C">
        <w:pict w14:anchorId="04830D80">
          <v:rect id="_x0000_i1069" style="width:0;height:1.5pt" o:hralign="center" o:hrstd="t" o:hr="t" fillcolor="#a0a0a0" stroked="f"/>
        </w:pict>
      </w:r>
    </w:p>
    <w:p w14:paraId="3CC54E9D" w14:textId="77777777" w:rsidR="008A3D4E" w:rsidRDefault="008A3D4E" w:rsidP="00205E9E">
      <w:pPr>
        <w:spacing w:line="240" w:lineRule="auto"/>
        <w:rPr>
          <w:b/>
          <w:bCs/>
        </w:rPr>
      </w:pPr>
    </w:p>
    <w:p w14:paraId="57FF32FC" w14:textId="568B6598" w:rsidR="00C1261C" w:rsidRP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lastRenderedPageBreak/>
        <w:t>Friday (27/12/24)</w:t>
      </w:r>
    </w:p>
    <w:p w14:paraId="7453E1FC" w14:textId="37684F24" w:rsidR="00C1261C" w:rsidRPr="00C1261C" w:rsidRDefault="00C1261C" w:rsidP="00205E9E">
      <w:pPr>
        <w:spacing w:line="240" w:lineRule="auto"/>
      </w:pPr>
      <w:r>
        <w:rPr>
          <w:b/>
          <w:bCs/>
        </w:rPr>
        <w:t xml:space="preserve">Ooty </w:t>
      </w:r>
      <w:r w:rsidRPr="00C1261C">
        <w:rPr>
          <w:b/>
          <w:bCs/>
        </w:rPr>
        <w:t>Room:</w:t>
      </w:r>
      <w:r w:rsidRPr="00C1261C">
        <w:t xml:space="preserve"> </w:t>
      </w:r>
      <w:r w:rsidRPr="00C1261C">
        <w:rPr>
          <w:i/>
          <w:iCs/>
        </w:rPr>
        <w:t>Yet to confirm</w:t>
      </w:r>
    </w:p>
    <w:p w14:paraId="511164BA" w14:textId="77777777" w:rsidR="00C1261C" w:rsidRPr="00C1261C" w:rsidRDefault="00C1261C" w:rsidP="00205E9E">
      <w:pPr>
        <w:numPr>
          <w:ilvl w:val="0"/>
          <w:numId w:val="12"/>
        </w:numPr>
        <w:spacing w:line="240" w:lineRule="auto"/>
      </w:pPr>
      <w:r w:rsidRPr="00C1261C">
        <w:rPr>
          <w:b/>
          <w:bCs/>
        </w:rPr>
        <w:t>8:00 AM:</w:t>
      </w:r>
      <w:r w:rsidRPr="00C1261C">
        <w:t xml:space="preserve"> Check out from Wayanad</w:t>
      </w:r>
    </w:p>
    <w:p w14:paraId="235207DE" w14:textId="77777777" w:rsidR="00C1261C" w:rsidRPr="00C1261C" w:rsidRDefault="00C1261C" w:rsidP="00205E9E">
      <w:pPr>
        <w:numPr>
          <w:ilvl w:val="0"/>
          <w:numId w:val="12"/>
        </w:numPr>
        <w:spacing w:line="240" w:lineRule="auto"/>
      </w:pPr>
      <w:r w:rsidRPr="00C1261C">
        <w:rPr>
          <w:b/>
          <w:bCs/>
        </w:rPr>
        <w:t>8:00–9:00 AM:</w:t>
      </w:r>
      <w:r w:rsidRPr="00C1261C">
        <w:t xml:space="preserve"> Breakfast</w:t>
      </w:r>
    </w:p>
    <w:p w14:paraId="1D049064" w14:textId="77777777" w:rsidR="00C1261C" w:rsidRPr="00C1261C" w:rsidRDefault="00C1261C" w:rsidP="00205E9E">
      <w:pPr>
        <w:numPr>
          <w:ilvl w:val="0"/>
          <w:numId w:val="12"/>
        </w:numPr>
        <w:spacing w:line="240" w:lineRule="auto"/>
      </w:pPr>
      <w:r w:rsidRPr="00C1261C">
        <w:rPr>
          <w:b/>
          <w:bCs/>
        </w:rPr>
        <w:t>9:00–10:00 AM:</w:t>
      </w:r>
      <w:r w:rsidRPr="00C1261C">
        <w:t xml:space="preserve"> Bath at Soochipara Falls</w:t>
      </w:r>
    </w:p>
    <w:p w14:paraId="5323FD68" w14:textId="77777777" w:rsidR="00C1261C" w:rsidRPr="00C1261C" w:rsidRDefault="00C1261C" w:rsidP="00205E9E">
      <w:pPr>
        <w:numPr>
          <w:ilvl w:val="0"/>
          <w:numId w:val="12"/>
        </w:numPr>
        <w:spacing w:line="240" w:lineRule="auto"/>
      </w:pPr>
      <w:r w:rsidRPr="00C1261C">
        <w:rPr>
          <w:b/>
          <w:bCs/>
        </w:rPr>
        <w:t>10:00 AM–2:00 PM:</w:t>
      </w:r>
      <w:r w:rsidRPr="00C1261C">
        <w:t xml:space="preserve"> Sightseeing in Wayanad</w:t>
      </w:r>
    </w:p>
    <w:p w14:paraId="26BD57A6" w14:textId="77777777" w:rsidR="00C1261C" w:rsidRPr="00C1261C" w:rsidRDefault="00C1261C" w:rsidP="00205E9E">
      <w:pPr>
        <w:numPr>
          <w:ilvl w:val="0"/>
          <w:numId w:val="12"/>
        </w:numPr>
        <w:spacing w:line="240" w:lineRule="auto"/>
      </w:pPr>
      <w:r w:rsidRPr="00C1261C">
        <w:rPr>
          <w:b/>
          <w:bCs/>
        </w:rPr>
        <w:t>2:30 PM:</w:t>
      </w:r>
      <w:r w:rsidRPr="00C1261C">
        <w:t xml:space="preserve"> Start for Ooty</w:t>
      </w:r>
    </w:p>
    <w:p w14:paraId="48D83F1D" w14:textId="77777777" w:rsidR="00C1261C" w:rsidRPr="00C1261C" w:rsidRDefault="00C1261C" w:rsidP="00205E9E">
      <w:pPr>
        <w:numPr>
          <w:ilvl w:val="0"/>
          <w:numId w:val="12"/>
        </w:numPr>
        <w:spacing w:line="240" w:lineRule="auto"/>
      </w:pPr>
      <w:r w:rsidRPr="00C1261C">
        <w:rPr>
          <w:b/>
          <w:bCs/>
        </w:rPr>
        <w:t>6:30 PM:</w:t>
      </w:r>
      <w:r w:rsidRPr="00C1261C">
        <w:t xml:space="preserve"> Reach Ooty and check in to the resort</w:t>
      </w:r>
    </w:p>
    <w:p w14:paraId="2AFA2423" w14:textId="77777777" w:rsidR="00C1261C" w:rsidRPr="00C1261C" w:rsidRDefault="00C1261C" w:rsidP="00205E9E">
      <w:pPr>
        <w:numPr>
          <w:ilvl w:val="0"/>
          <w:numId w:val="12"/>
        </w:numPr>
        <w:spacing w:line="240" w:lineRule="auto"/>
      </w:pPr>
      <w:r w:rsidRPr="00C1261C">
        <w:rPr>
          <w:b/>
          <w:bCs/>
        </w:rPr>
        <w:t>7:00–9:00 PM:</w:t>
      </w:r>
      <w:r w:rsidRPr="00C1261C">
        <w:t xml:space="preserve"> Cook Biryani with friends</w:t>
      </w:r>
    </w:p>
    <w:p w14:paraId="59491C12" w14:textId="77777777" w:rsidR="00C1261C" w:rsidRPr="00C1261C" w:rsidRDefault="00C1261C" w:rsidP="00205E9E">
      <w:pPr>
        <w:numPr>
          <w:ilvl w:val="0"/>
          <w:numId w:val="12"/>
        </w:numPr>
        <w:spacing w:line="240" w:lineRule="auto"/>
      </w:pPr>
      <w:r w:rsidRPr="00C1261C">
        <w:rPr>
          <w:b/>
          <w:bCs/>
        </w:rPr>
        <w:t>Night Activities:</w:t>
      </w:r>
      <w:r w:rsidRPr="00C1261C">
        <w:t xml:space="preserve"> Party </w:t>
      </w:r>
      <w:r w:rsidRPr="00C1261C">
        <w:rPr>
          <w:rFonts w:ascii="Segoe UI Emoji" w:hAnsi="Segoe UI Emoji" w:cs="Segoe UI Emoji"/>
        </w:rPr>
        <w:t>🍇</w:t>
      </w:r>
      <w:r w:rsidRPr="00C1261C">
        <w:t xml:space="preserve"> / Campfire </w:t>
      </w:r>
      <w:r w:rsidRPr="00C1261C">
        <w:rPr>
          <w:rFonts w:ascii="Segoe UI Emoji" w:hAnsi="Segoe UI Emoji" w:cs="Segoe UI Emoji"/>
        </w:rPr>
        <w:t>🔥</w:t>
      </w:r>
      <w:r w:rsidRPr="00C1261C">
        <w:t xml:space="preserve"> / Dance </w:t>
      </w:r>
      <w:r w:rsidRPr="00C1261C">
        <w:rPr>
          <w:rFonts w:ascii="Segoe UI Emoji" w:hAnsi="Segoe UI Emoji" w:cs="Segoe UI Emoji"/>
        </w:rPr>
        <w:t>🥺</w:t>
      </w:r>
      <w:r w:rsidRPr="00C1261C">
        <w:t xml:space="preserve"> / Dinner </w:t>
      </w:r>
      <w:r w:rsidRPr="00C1261C">
        <w:rPr>
          <w:rFonts w:ascii="Segoe UI Emoji" w:hAnsi="Segoe UI Emoji" w:cs="Segoe UI Emoji"/>
        </w:rPr>
        <w:t>🍲</w:t>
      </w:r>
    </w:p>
    <w:p w14:paraId="64C6B1B5" w14:textId="77777777" w:rsidR="00C1261C" w:rsidRPr="00C1261C" w:rsidRDefault="00C1261C" w:rsidP="00205E9E">
      <w:pPr>
        <w:spacing w:line="240" w:lineRule="auto"/>
      </w:pPr>
      <w:r w:rsidRPr="00C1261C">
        <w:pict w14:anchorId="32A98E64">
          <v:rect id="_x0000_i1070" style="width:0;height:1.5pt" o:hralign="center" o:hrstd="t" o:hr="t" fillcolor="#a0a0a0" stroked="f"/>
        </w:pict>
      </w:r>
    </w:p>
    <w:p w14:paraId="359C5E6C" w14:textId="77777777" w:rsidR="00C1261C" w:rsidRP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t>Saturday (28/12/24)</w:t>
      </w:r>
    </w:p>
    <w:p w14:paraId="6C85BB72" w14:textId="77777777" w:rsidR="00C1261C" w:rsidRPr="00C1261C" w:rsidRDefault="00C1261C" w:rsidP="00205E9E">
      <w:pPr>
        <w:numPr>
          <w:ilvl w:val="0"/>
          <w:numId w:val="13"/>
        </w:numPr>
        <w:spacing w:line="240" w:lineRule="auto"/>
      </w:pPr>
      <w:r w:rsidRPr="00C1261C">
        <w:rPr>
          <w:b/>
          <w:bCs/>
        </w:rPr>
        <w:t>9:00 AM:</w:t>
      </w:r>
      <w:r w:rsidRPr="00C1261C">
        <w:t xml:space="preserve"> Check out from Ooty</w:t>
      </w:r>
    </w:p>
    <w:p w14:paraId="6174FD0C" w14:textId="77777777" w:rsidR="00C1261C" w:rsidRPr="00C1261C" w:rsidRDefault="00C1261C" w:rsidP="00205E9E">
      <w:pPr>
        <w:numPr>
          <w:ilvl w:val="0"/>
          <w:numId w:val="13"/>
        </w:numPr>
        <w:spacing w:line="240" w:lineRule="auto"/>
      </w:pPr>
      <w:r w:rsidRPr="00C1261C">
        <w:rPr>
          <w:b/>
          <w:bCs/>
        </w:rPr>
        <w:t>9:00–10:00 AM:</w:t>
      </w:r>
      <w:r w:rsidRPr="00C1261C">
        <w:t xml:space="preserve"> Breakfast</w:t>
      </w:r>
    </w:p>
    <w:p w14:paraId="601CA048" w14:textId="77777777" w:rsidR="00C1261C" w:rsidRPr="00C1261C" w:rsidRDefault="00C1261C" w:rsidP="00205E9E">
      <w:pPr>
        <w:numPr>
          <w:ilvl w:val="0"/>
          <w:numId w:val="13"/>
        </w:numPr>
        <w:spacing w:line="240" w:lineRule="auto"/>
      </w:pPr>
      <w:r w:rsidRPr="00C1261C">
        <w:rPr>
          <w:b/>
          <w:bCs/>
        </w:rPr>
        <w:t>10:00 AM–4:00 PM:</w:t>
      </w:r>
      <w:r w:rsidRPr="00C1261C">
        <w:t xml:space="preserve"> Sightseeing in Ooty</w:t>
      </w:r>
    </w:p>
    <w:p w14:paraId="453DCBB7" w14:textId="77777777" w:rsidR="00C1261C" w:rsidRPr="00C1261C" w:rsidRDefault="00C1261C" w:rsidP="00205E9E">
      <w:pPr>
        <w:numPr>
          <w:ilvl w:val="0"/>
          <w:numId w:val="13"/>
        </w:numPr>
        <w:spacing w:line="240" w:lineRule="auto"/>
      </w:pPr>
      <w:r w:rsidRPr="00C1261C">
        <w:rPr>
          <w:b/>
          <w:bCs/>
        </w:rPr>
        <w:t>4:00–6:00 PM:</w:t>
      </w:r>
      <w:r w:rsidRPr="00C1261C">
        <w:t xml:space="preserve"> Shopping/boating in the lake</w:t>
      </w:r>
    </w:p>
    <w:p w14:paraId="6EBCF1FC" w14:textId="77777777" w:rsidR="00C1261C" w:rsidRPr="00C1261C" w:rsidRDefault="00C1261C" w:rsidP="00205E9E">
      <w:pPr>
        <w:numPr>
          <w:ilvl w:val="0"/>
          <w:numId w:val="13"/>
        </w:numPr>
        <w:spacing w:line="240" w:lineRule="auto"/>
      </w:pPr>
      <w:r w:rsidRPr="00C1261C">
        <w:rPr>
          <w:b/>
          <w:bCs/>
        </w:rPr>
        <w:t>6:30 PM:</w:t>
      </w:r>
      <w:r w:rsidRPr="00C1261C">
        <w:t xml:space="preserve"> Start for Pondicherry after tea</w:t>
      </w:r>
    </w:p>
    <w:p w14:paraId="619C4DD3" w14:textId="77777777" w:rsidR="00C1261C" w:rsidRPr="00C1261C" w:rsidRDefault="00C1261C" w:rsidP="00205E9E">
      <w:pPr>
        <w:numPr>
          <w:ilvl w:val="0"/>
          <w:numId w:val="13"/>
        </w:numPr>
        <w:spacing w:line="240" w:lineRule="auto"/>
      </w:pPr>
      <w:r w:rsidRPr="00C1261C">
        <w:rPr>
          <w:b/>
          <w:bCs/>
        </w:rPr>
        <w:t>9:00 PM:</w:t>
      </w:r>
      <w:r w:rsidRPr="00C1261C">
        <w:t xml:space="preserve"> Dinner at </w:t>
      </w:r>
      <w:proofErr w:type="spellStart"/>
      <w:r w:rsidRPr="00C1261C">
        <w:t>Mettupalayam</w:t>
      </w:r>
      <w:proofErr w:type="spellEnd"/>
    </w:p>
    <w:p w14:paraId="44628C77" w14:textId="77777777" w:rsidR="00C1261C" w:rsidRPr="00C1261C" w:rsidRDefault="00C1261C" w:rsidP="00205E9E">
      <w:pPr>
        <w:spacing w:line="240" w:lineRule="auto"/>
      </w:pPr>
      <w:r w:rsidRPr="00C1261C">
        <w:pict w14:anchorId="2DC85038">
          <v:rect id="_x0000_i1071" style="width:0;height:1.5pt" o:hralign="center" o:hrstd="t" o:hr="t" fillcolor="#a0a0a0" stroked="f"/>
        </w:pict>
      </w:r>
    </w:p>
    <w:p w14:paraId="13B391E4" w14:textId="77777777" w:rsidR="00C1261C" w:rsidRP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t>Sunday (29/12/24)</w:t>
      </w:r>
    </w:p>
    <w:p w14:paraId="6AF09771" w14:textId="77777777" w:rsidR="00C1261C" w:rsidRPr="00C1261C" w:rsidRDefault="00C1261C" w:rsidP="00205E9E">
      <w:pPr>
        <w:numPr>
          <w:ilvl w:val="0"/>
          <w:numId w:val="14"/>
        </w:numPr>
        <w:spacing w:line="240" w:lineRule="auto"/>
      </w:pPr>
      <w:r w:rsidRPr="00C1261C">
        <w:rPr>
          <w:b/>
          <w:bCs/>
        </w:rPr>
        <w:t>6:00 AM:</w:t>
      </w:r>
      <w:r w:rsidRPr="00C1261C">
        <w:t xml:space="preserve"> Reach Pondicherry</w:t>
      </w:r>
    </w:p>
    <w:p w14:paraId="2AEEAC0F" w14:textId="77777777" w:rsidR="00C1261C" w:rsidRPr="00C1261C" w:rsidRDefault="00C1261C" w:rsidP="00205E9E">
      <w:pPr>
        <w:spacing w:line="240" w:lineRule="auto"/>
      </w:pPr>
      <w:r w:rsidRPr="00C1261C">
        <w:pict w14:anchorId="78BA4F87">
          <v:rect id="_x0000_i1072" style="width:0;height:1.5pt" o:hralign="center" o:hrstd="t" o:hr="t" fillcolor="#a0a0a0" stroked="f"/>
        </w:pict>
      </w:r>
    </w:p>
    <w:p w14:paraId="214B8568" w14:textId="77777777" w:rsidR="00C1261C" w:rsidRP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t>Day-wise Activities</w:t>
      </w:r>
    </w:p>
    <w:p w14:paraId="6949A4F8" w14:textId="77777777" w:rsidR="00C1261C" w:rsidRP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t>Day 1: Bandipur – Wayanad</w:t>
      </w:r>
    </w:p>
    <w:p w14:paraId="494AB528" w14:textId="77777777" w:rsidR="00C1261C" w:rsidRPr="00C1261C" w:rsidRDefault="00C1261C" w:rsidP="00205E9E">
      <w:pPr>
        <w:spacing w:line="240" w:lineRule="auto"/>
      </w:pPr>
      <w:r w:rsidRPr="00C1261C">
        <w:rPr>
          <w:b/>
          <w:bCs/>
        </w:rPr>
        <w:t>Map Link:</w:t>
      </w:r>
      <w:r w:rsidRPr="00C1261C">
        <w:t xml:space="preserve"> </w:t>
      </w:r>
      <w:hyperlink r:id="rId10" w:history="1">
        <w:r w:rsidRPr="00C1261C">
          <w:rPr>
            <w:rStyle w:val="Hyperlink"/>
          </w:rPr>
          <w:t>View M</w:t>
        </w:r>
        <w:r w:rsidRPr="00C1261C">
          <w:rPr>
            <w:rStyle w:val="Hyperlink"/>
          </w:rPr>
          <w:t>a</w:t>
        </w:r>
        <w:r w:rsidRPr="00C1261C">
          <w:rPr>
            <w:rStyle w:val="Hyperlink"/>
          </w:rPr>
          <w:t>p</w:t>
        </w:r>
      </w:hyperlink>
    </w:p>
    <w:p w14:paraId="52148B0F" w14:textId="77777777" w:rsidR="00C1261C" w:rsidRPr="00C1261C" w:rsidRDefault="00C1261C" w:rsidP="00205E9E">
      <w:pPr>
        <w:numPr>
          <w:ilvl w:val="0"/>
          <w:numId w:val="15"/>
        </w:numPr>
        <w:spacing w:line="240" w:lineRule="auto"/>
      </w:pPr>
      <w:r w:rsidRPr="00C1261C">
        <w:t>Bandipur Forest Safari</w:t>
      </w:r>
    </w:p>
    <w:p w14:paraId="79279BE2" w14:textId="77777777" w:rsidR="00C1261C" w:rsidRPr="00C1261C" w:rsidRDefault="00C1261C" w:rsidP="00205E9E">
      <w:pPr>
        <w:numPr>
          <w:ilvl w:val="0"/>
          <w:numId w:val="15"/>
        </w:numPr>
        <w:spacing w:line="240" w:lineRule="auto"/>
      </w:pPr>
      <w:proofErr w:type="spellStart"/>
      <w:r w:rsidRPr="00C1261C">
        <w:t>Chembra</w:t>
      </w:r>
      <w:proofErr w:type="spellEnd"/>
      <w:r w:rsidRPr="00C1261C">
        <w:t xml:space="preserve"> Peak Trekking</w:t>
      </w:r>
    </w:p>
    <w:p w14:paraId="7F941A58" w14:textId="77777777" w:rsidR="00C1261C" w:rsidRPr="00C1261C" w:rsidRDefault="00C1261C" w:rsidP="00205E9E">
      <w:pPr>
        <w:numPr>
          <w:ilvl w:val="0"/>
          <w:numId w:val="15"/>
        </w:numPr>
        <w:spacing w:line="240" w:lineRule="auto"/>
      </w:pPr>
      <w:r w:rsidRPr="00C1261C">
        <w:t>900 Kandi Eco Park</w:t>
      </w:r>
    </w:p>
    <w:p w14:paraId="6FC39BE0" w14:textId="77777777" w:rsidR="00C1261C" w:rsidRPr="00C1261C" w:rsidRDefault="00C1261C" w:rsidP="00205E9E">
      <w:pPr>
        <w:numPr>
          <w:ilvl w:val="0"/>
          <w:numId w:val="15"/>
        </w:numPr>
        <w:spacing w:line="240" w:lineRule="auto"/>
      </w:pPr>
      <w:r w:rsidRPr="00C1261C">
        <w:lastRenderedPageBreak/>
        <w:t>Soochipara Falls (Bathing activities)</w:t>
      </w:r>
    </w:p>
    <w:p w14:paraId="3E3FCE98" w14:textId="77777777" w:rsidR="00C1261C" w:rsidRPr="00C1261C" w:rsidRDefault="00C1261C" w:rsidP="00205E9E">
      <w:pPr>
        <w:numPr>
          <w:ilvl w:val="0"/>
          <w:numId w:val="15"/>
        </w:numPr>
        <w:spacing w:line="240" w:lineRule="auto"/>
      </w:pPr>
      <w:r w:rsidRPr="00C1261C">
        <w:t>Zipline</w:t>
      </w:r>
    </w:p>
    <w:p w14:paraId="30E57E8D" w14:textId="77777777" w:rsidR="00C1261C" w:rsidRPr="00C1261C" w:rsidRDefault="00C1261C" w:rsidP="00205E9E">
      <w:pPr>
        <w:numPr>
          <w:ilvl w:val="0"/>
          <w:numId w:val="15"/>
        </w:numPr>
        <w:spacing w:line="240" w:lineRule="auto"/>
      </w:pPr>
      <w:proofErr w:type="spellStart"/>
      <w:r w:rsidRPr="00C1261C">
        <w:t>Attamala</w:t>
      </w:r>
      <w:proofErr w:type="spellEnd"/>
      <w:r w:rsidRPr="00C1261C">
        <w:t xml:space="preserve"> Glass Bridge</w:t>
      </w:r>
    </w:p>
    <w:p w14:paraId="6F34BF30" w14:textId="77777777" w:rsidR="00C1261C" w:rsidRP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t>Day 2: Wayanad</w:t>
      </w:r>
    </w:p>
    <w:p w14:paraId="559777B7" w14:textId="624DA047" w:rsidR="00C1261C" w:rsidRPr="00C1261C" w:rsidRDefault="00C1261C" w:rsidP="00205E9E">
      <w:pPr>
        <w:spacing w:line="240" w:lineRule="auto"/>
      </w:pPr>
      <w:r w:rsidRPr="00C1261C">
        <w:rPr>
          <w:b/>
          <w:bCs/>
        </w:rPr>
        <w:t>Map Link:</w:t>
      </w:r>
      <w:r w:rsidRPr="00C1261C">
        <w:t xml:space="preserve"> </w:t>
      </w:r>
      <w:hyperlink r:id="rId11" w:history="1">
        <w:r w:rsidRPr="00C1261C">
          <w:rPr>
            <w:rStyle w:val="Hyperlink"/>
          </w:rPr>
          <w:t>View</w:t>
        </w:r>
        <w:r w:rsidRPr="00C1261C">
          <w:rPr>
            <w:rStyle w:val="Hyperlink"/>
          </w:rPr>
          <w:t xml:space="preserve"> </w:t>
        </w:r>
        <w:r w:rsidRPr="00C1261C">
          <w:rPr>
            <w:rStyle w:val="Hyperlink"/>
          </w:rPr>
          <w:t>M</w:t>
        </w:r>
        <w:r w:rsidRPr="00C1261C">
          <w:rPr>
            <w:rStyle w:val="Hyperlink"/>
          </w:rPr>
          <w:t>ap</w:t>
        </w:r>
      </w:hyperlink>
    </w:p>
    <w:p w14:paraId="2ED89B3F" w14:textId="77777777" w:rsidR="00C1261C" w:rsidRPr="00C1261C" w:rsidRDefault="00C1261C" w:rsidP="00205E9E">
      <w:pPr>
        <w:numPr>
          <w:ilvl w:val="0"/>
          <w:numId w:val="16"/>
        </w:numPr>
        <w:spacing w:line="240" w:lineRule="auto"/>
      </w:pPr>
      <w:r w:rsidRPr="00C1261C">
        <w:t>Edakkal Caves</w:t>
      </w:r>
    </w:p>
    <w:p w14:paraId="46C88BB7" w14:textId="6DE106AE" w:rsidR="00C1261C" w:rsidRPr="00C1261C" w:rsidRDefault="00C1261C" w:rsidP="00205E9E">
      <w:pPr>
        <w:numPr>
          <w:ilvl w:val="0"/>
          <w:numId w:val="16"/>
        </w:numPr>
        <w:spacing w:line="240" w:lineRule="auto"/>
      </w:pPr>
      <w:proofErr w:type="spellStart"/>
      <w:r w:rsidRPr="00C1261C">
        <w:t>Manjappara</w:t>
      </w:r>
      <w:proofErr w:type="spellEnd"/>
      <w:r w:rsidRPr="00C1261C">
        <w:t xml:space="preserve"> </w:t>
      </w:r>
      <w:r w:rsidR="008A3D4E" w:rsidRPr="00C1261C">
        <w:t>Viewpoint</w:t>
      </w:r>
    </w:p>
    <w:p w14:paraId="492A385C" w14:textId="77777777" w:rsidR="00C1261C" w:rsidRP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t>Day 3: Ooty</w:t>
      </w:r>
    </w:p>
    <w:p w14:paraId="73C0F650" w14:textId="189186A7" w:rsidR="00C1261C" w:rsidRPr="00C1261C" w:rsidRDefault="00C1261C" w:rsidP="00205E9E">
      <w:pPr>
        <w:spacing w:line="240" w:lineRule="auto"/>
      </w:pPr>
      <w:r w:rsidRPr="00C1261C">
        <w:rPr>
          <w:b/>
          <w:bCs/>
        </w:rPr>
        <w:t>Map Link:</w:t>
      </w:r>
      <w:r w:rsidRPr="00C1261C">
        <w:t xml:space="preserve"> </w:t>
      </w:r>
      <w:hyperlink r:id="rId12" w:history="1">
        <w:r w:rsidRPr="00C1261C">
          <w:rPr>
            <w:rStyle w:val="Hyperlink"/>
          </w:rPr>
          <w:t xml:space="preserve">View </w:t>
        </w:r>
        <w:r w:rsidRPr="00C1261C">
          <w:rPr>
            <w:rStyle w:val="Hyperlink"/>
          </w:rPr>
          <w:t>M</w:t>
        </w:r>
        <w:r w:rsidRPr="00C1261C">
          <w:rPr>
            <w:rStyle w:val="Hyperlink"/>
          </w:rPr>
          <w:t>ap</w:t>
        </w:r>
      </w:hyperlink>
    </w:p>
    <w:p w14:paraId="4CB6538C" w14:textId="77777777" w:rsidR="00C1261C" w:rsidRPr="00C1261C" w:rsidRDefault="00C1261C" w:rsidP="00205E9E">
      <w:pPr>
        <w:numPr>
          <w:ilvl w:val="0"/>
          <w:numId w:val="17"/>
        </w:numPr>
        <w:spacing w:line="240" w:lineRule="auto"/>
      </w:pPr>
      <w:proofErr w:type="spellStart"/>
      <w:r w:rsidRPr="00C1261C">
        <w:t>Pykara</w:t>
      </w:r>
      <w:proofErr w:type="spellEnd"/>
      <w:r w:rsidRPr="00C1261C">
        <w:t xml:space="preserve"> Lake</w:t>
      </w:r>
    </w:p>
    <w:p w14:paraId="09AFFEB3" w14:textId="77777777" w:rsidR="00C1261C" w:rsidRPr="00C1261C" w:rsidRDefault="00C1261C" w:rsidP="00205E9E">
      <w:pPr>
        <w:numPr>
          <w:ilvl w:val="0"/>
          <w:numId w:val="17"/>
        </w:numPr>
        <w:spacing w:line="240" w:lineRule="auto"/>
      </w:pPr>
      <w:r w:rsidRPr="00C1261C">
        <w:t>9th Mile</w:t>
      </w:r>
    </w:p>
    <w:p w14:paraId="3FCACE87" w14:textId="77777777" w:rsidR="00C1261C" w:rsidRPr="00C1261C" w:rsidRDefault="00C1261C" w:rsidP="00205E9E">
      <w:pPr>
        <w:numPr>
          <w:ilvl w:val="0"/>
          <w:numId w:val="17"/>
        </w:numPr>
        <w:spacing w:line="240" w:lineRule="auto"/>
      </w:pPr>
      <w:r w:rsidRPr="00C1261C">
        <w:t>6th Mile</w:t>
      </w:r>
    </w:p>
    <w:p w14:paraId="6261DF0B" w14:textId="77777777" w:rsidR="00C1261C" w:rsidRPr="00C1261C" w:rsidRDefault="00C1261C" w:rsidP="00205E9E">
      <w:pPr>
        <w:numPr>
          <w:ilvl w:val="0"/>
          <w:numId w:val="17"/>
        </w:numPr>
        <w:spacing w:line="240" w:lineRule="auto"/>
      </w:pPr>
      <w:r w:rsidRPr="00C1261C">
        <w:t>Ooty Lake</w:t>
      </w:r>
    </w:p>
    <w:p w14:paraId="5FB68635" w14:textId="77777777" w:rsidR="00C1261C" w:rsidRPr="00C1261C" w:rsidRDefault="00C1261C" w:rsidP="00205E9E">
      <w:pPr>
        <w:numPr>
          <w:ilvl w:val="0"/>
          <w:numId w:val="17"/>
        </w:numPr>
        <w:spacing w:line="240" w:lineRule="auto"/>
      </w:pPr>
      <w:r w:rsidRPr="00C1261C">
        <w:t>Shopping</w:t>
      </w:r>
    </w:p>
    <w:p w14:paraId="78477797" w14:textId="77777777" w:rsidR="00C1261C" w:rsidRPr="00C1261C" w:rsidRDefault="00C1261C" w:rsidP="00205E9E">
      <w:pPr>
        <w:spacing w:line="240" w:lineRule="auto"/>
      </w:pPr>
      <w:r w:rsidRPr="00C1261C">
        <w:pict w14:anchorId="1E89F06C">
          <v:rect id="_x0000_i1073" style="width:0;height:1.5pt" o:hralign="center" o:hrstd="t" o:hr="t" fillcolor="#a0a0a0" stroked="f"/>
        </w:pict>
      </w:r>
    </w:p>
    <w:p w14:paraId="68C3E1FA" w14:textId="77777777" w:rsidR="00C1261C" w:rsidRPr="00C1261C" w:rsidRDefault="00C1261C" w:rsidP="00205E9E">
      <w:pPr>
        <w:spacing w:line="240" w:lineRule="auto"/>
        <w:rPr>
          <w:b/>
          <w:bCs/>
        </w:rPr>
      </w:pPr>
      <w:r w:rsidRPr="00C1261C">
        <w:rPr>
          <w:b/>
          <w:bCs/>
        </w:rPr>
        <w:t>Entry Fee Details</w:t>
      </w:r>
    </w:p>
    <w:p w14:paraId="3DC1130E" w14:textId="77777777" w:rsidR="00C1261C" w:rsidRPr="00C1261C" w:rsidRDefault="00C1261C" w:rsidP="00205E9E">
      <w:pPr>
        <w:numPr>
          <w:ilvl w:val="0"/>
          <w:numId w:val="18"/>
        </w:numPr>
        <w:spacing w:line="240" w:lineRule="auto"/>
      </w:pPr>
      <w:r w:rsidRPr="00C1261C">
        <w:t xml:space="preserve">Bandipur Safari: </w:t>
      </w:r>
      <w:r w:rsidRPr="00C1261C">
        <w:rPr>
          <w:b/>
          <w:bCs/>
        </w:rPr>
        <w:t>₹650 per head</w:t>
      </w:r>
    </w:p>
    <w:p w14:paraId="3304D4C2" w14:textId="77777777" w:rsidR="00C1261C" w:rsidRPr="00C1261C" w:rsidRDefault="00C1261C" w:rsidP="00205E9E">
      <w:pPr>
        <w:numPr>
          <w:ilvl w:val="0"/>
          <w:numId w:val="18"/>
        </w:numPr>
        <w:spacing w:line="240" w:lineRule="auto"/>
      </w:pPr>
      <w:r w:rsidRPr="00C1261C">
        <w:t xml:space="preserve">Wayanad Glass Bridge: </w:t>
      </w:r>
      <w:r w:rsidRPr="00C1261C">
        <w:rPr>
          <w:b/>
          <w:bCs/>
        </w:rPr>
        <w:t>TBD</w:t>
      </w:r>
    </w:p>
    <w:p w14:paraId="5B62D3B1" w14:textId="77777777" w:rsidR="00C1261C" w:rsidRPr="00C1261C" w:rsidRDefault="00C1261C" w:rsidP="00205E9E">
      <w:pPr>
        <w:numPr>
          <w:ilvl w:val="0"/>
          <w:numId w:val="18"/>
        </w:numPr>
        <w:spacing w:line="240" w:lineRule="auto"/>
      </w:pPr>
      <w:proofErr w:type="spellStart"/>
      <w:r w:rsidRPr="00C1261C">
        <w:t>Kanthanpara</w:t>
      </w:r>
      <w:proofErr w:type="spellEnd"/>
      <w:r w:rsidRPr="00C1261C">
        <w:t xml:space="preserve"> Waterfalls: </w:t>
      </w:r>
      <w:r w:rsidRPr="00C1261C">
        <w:rPr>
          <w:b/>
          <w:bCs/>
        </w:rPr>
        <w:t>₹40 per head</w:t>
      </w:r>
    </w:p>
    <w:p w14:paraId="7960167F" w14:textId="77777777" w:rsidR="00C1261C" w:rsidRPr="00C1261C" w:rsidRDefault="00C1261C" w:rsidP="00205E9E">
      <w:pPr>
        <w:numPr>
          <w:ilvl w:val="0"/>
          <w:numId w:val="18"/>
        </w:numPr>
        <w:spacing w:line="240" w:lineRule="auto"/>
      </w:pPr>
      <w:r w:rsidRPr="00C1261C">
        <w:t xml:space="preserve">Edakkal Caves: </w:t>
      </w:r>
      <w:r w:rsidRPr="00C1261C">
        <w:rPr>
          <w:b/>
          <w:bCs/>
        </w:rPr>
        <w:t>₹50 per head</w:t>
      </w:r>
    </w:p>
    <w:p w14:paraId="764C073C" w14:textId="77777777" w:rsidR="00C1261C" w:rsidRPr="00C1261C" w:rsidRDefault="00C1261C" w:rsidP="00205E9E">
      <w:pPr>
        <w:numPr>
          <w:ilvl w:val="0"/>
          <w:numId w:val="18"/>
        </w:numPr>
        <w:spacing w:line="240" w:lineRule="auto"/>
      </w:pPr>
      <w:r w:rsidRPr="00C1261C">
        <w:t xml:space="preserve">Soochipara Falls: </w:t>
      </w:r>
      <w:r w:rsidRPr="00C1261C">
        <w:rPr>
          <w:b/>
          <w:bCs/>
        </w:rPr>
        <w:t>TBD</w:t>
      </w:r>
    </w:p>
    <w:p w14:paraId="5DBE87CD" w14:textId="77777777" w:rsidR="00C1261C" w:rsidRPr="00C1261C" w:rsidRDefault="00C1261C" w:rsidP="00205E9E">
      <w:pPr>
        <w:numPr>
          <w:ilvl w:val="0"/>
          <w:numId w:val="18"/>
        </w:numPr>
        <w:spacing w:line="240" w:lineRule="auto"/>
      </w:pPr>
      <w:r w:rsidRPr="00C1261C">
        <w:t xml:space="preserve">Zipline: </w:t>
      </w:r>
      <w:r w:rsidRPr="00C1261C">
        <w:rPr>
          <w:b/>
          <w:bCs/>
        </w:rPr>
        <w:t>₹500 per head</w:t>
      </w:r>
    </w:p>
    <w:p w14:paraId="716C98D0" w14:textId="77777777" w:rsidR="00C1261C" w:rsidRPr="00C1261C" w:rsidRDefault="00C1261C" w:rsidP="00205E9E">
      <w:pPr>
        <w:numPr>
          <w:ilvl w:val="0"/>
          <w:numId w:val="18"/>
        </w:numPr>
        <w:spacing w:line="240" w:lineRule="auto"/>
      </w:pPr>
      <w:r w:rsidRPr="00C1261C">
        <w:t xml:space="preserve">900 Kandi Jeep Safari: </w:t>
      </w:r>
      <w:r w:rsidRPr="00C1261C">
        <w:rPr>
          <w:b/>
          <w:bCs/>
        </w:rPr>
        <w:t>₹200 per head</w:t>
      </w:r>
    </w:p>
    <w:p w14:paraId="6E2F5F7E" w14:textId="77777777" w:rsidR="00C1261C" w:rsidRPr="00C1261C" w:rsidRDefault="00C1261C" w:rsidP="00205E9E">
      <w:pPr>
        <w:numPr>
          <w:ilvl w:val="0"/>
          <w:numId w:val="18"/>
        </w:numPr>
        <w:spacing w:line="240" w:lineRule="auto"/>
      </w:pPr>
      <w:r w:rsidRPr="00C1261C">
        <w:t xml:space="preserve">Ooty Lake: </w:t>
      </w:r>
      <w:r w:rsidRPr="00C1261C">
        <w:rPr>
          <w:b/>
          <w:bCs/>
        </w:rPr>
        <w:t>₹10 per head</w:t>
      </w:r>
    </w:p>
    <w:p w14:paraId="2A6F4F66" w14:textId="77777777" w:rsidR="00C1261C" w:rsidRPr="00C1261C" w:rsidRDefault="00C1261C" w:rsidP="00205E9E">
      <w:pPr>
        <w:numPr>
          <w:ilvl w:val="0"/>
          <w:numId w:val="18"/>
        </w:numPr>
        <w:spacing w:line="240" w:lineRule="auto"/>
      </w:pPr>
      <w:r w:rsidRPr="00C1261C">
        <w:t>Boating Charges:</w:t>
      </w:r>
    </w:p>
    <w:p w14:paraId="0B45C1D1" w14:textId="77777777" w:rsidR="00C1261C" w:rsidRPr="00C1261C" w:rsidRDefault="00C1261C" w:rsidP="00205E9E">
      <w:pPr>
        <w:numPr>
          <w:ilvl w:val="1"/>
          <w:numId w:val="18"/>
        </w:numPr>
        <w:spacing w:line="240" w:lineRule="auto"/>
      </w:pPr>
      <w:r w:rsidRPr="00C1261C">
        <w:rPr>
          <w:b/>
          <w:bCs/>
        </w:rPr>
        <w:t>₹350</w:t>
      </w:r>
      <w:r w:rsidRPr="00C1261C">
        <w:t xml:space="preserve"> (4-person boat)</w:t>
      </w:r>
    </w:p>
    <w:p w14:paraId="5199EA02" w14:textId="21E784C5" w:rsidR="002B0C31" w:rsidRDefault="00C1261C" w:rsidP="00205E9E">
      <w:pPr>
        <w:numPr>
          <w:ilvl w:val="1"/>
          <w:numId w:val="18"/>
        </w:numPr>
        <w:spacing w:line="240" w:lineRule="auto"/>
      </w:pPr>
      <w:r w:rsidRPr="00C1261C">
        <w:rPr>
          <w:b/>
          <w:bCs/>
        </w:rPr>
        <w:t>₹250</w:t>
      </w:r>
      <w:r w:rsidRPr="00C1261C">
        <w:t xml:space="preserve"> (2-person boat)</w:t>
      </w:r>
    </w:p>
    <w:p w14:paraId="66364414" w14:textId="39483557" w:rsidR="008A3D4E" w:rsidRPr="008A3D4E" w:rsidRDefault="008A3D4E" w:rsidP="00205E9E">
      <w:pPr>
        <w:tabs>
          <w:tab w:val="left" w:pos="0"/>
        </w:tabs>
        <w:spacing w:line="240" w:lineRule="auto"/>
      </w:pPr>
      <w:r w:rsidRPr="00C1261C">
        <w:lastRenderedPageBreak/>
        <w:pict w14:anchorId="34B5A846">
          <v:rect id="_x0000_i1118" style="width:0;height:1.5pt" o:hralign="center" o:hrstd="t" o:hr="t" fillcolor="#a0a0a0" stroked="f"/>
        </w:pict>
      </w:r>
      <w:r>
        <w:br/>
      </w:r>
      <w:r>
        <w:br/>
      </w:r>
      <w:r w:rsidRPr="008A3D4E">
        <w:rPr>
          <w:b/>
          <w:bCs/>
        </w:rPr>
        <w:t>Estimated Expense</w:t>
      </w:r>
    </w:p>
    <w:tbl>
      <w:tblPr>
        <w:tblStyle w:val="GridTable4-Accent1"/>
        <w:tblW w:w="6985" w:type="dxa"/>
        <w:tblLook w:val="04A0" w:firstRow="1" w:lastRow="0" w:firstColumn="1" w:lastColumn="0" w:noHBand="0" w:noVBand="1"/>
      </w:tblPr>
      <w:tblGrid>
        <w:gridCol w:w="5263"/>
        <w:gridCol w:w="1722"/>
      </w:tblGrid>
      <w:tr w:rsidR="008A3D4E" w:rsidRPr="008A3D4E" w14:paraId="5F8D30C9" w14:textId="77777777" w:rsidTr="008A3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3CE18" w14:textId="77777777" w:rsidR="008A3D4E" w:rsidRPr="008A3D4E" w:rsidRDefault="008A3D4E" w:rsidP="00205E9E">
            <w:pPr>
              <w:spacing w:after="200"/>
            </w:pPr>
            <w:r w:rsidRPr="008A3D4E">
              <w:t>Expense Item</w:t>
            </w:r>
          </w:p>
        </w:tc>
        <w:tc>
          <w:tcPr>
            <w:tcW w:w="0" w:type="auto"/>
            <w:hideMark/>
          </w:tcPr>
          <w:p w14:paraId="3E766854" w14:textId="77777777" w:rsidR="008A3D4E" w:rsidRPr="008A3D4E" w:rsidRDefault="008A3D4E" w:rsidP="00205E9E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D4E">
              <w:t>Amount (₹)</w:t>
            </w:r>
          </w:p>
        </w:tc>
      </w:tr>
      <w:tr w:rsidR="008A3D4E" w:rsidRPr="008A3D4E" w14:paraId="71DBC8E5" w14:textId="77777777" w:rsidTr="008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579CB" w14:textId="77777777" w:rsidR="008A3D4E" w:rsidRPr="008A3D4E" w:rsidRDefault="008A3D4E" w:rsidP="00205E9E">
            <w:pPr>
              <w:spacing w:after="200"/>
            </w:pPr>
            <w:r w:rsidRPr="008A3D4E">
              <w:t>Petrol</w:t>
            </w:r>
          </w:p>
        </w:tc>
        <w:tc>
          <w:tcPr>
            <w:tcW w:w="0" w:type="auto"/>
            <w:hideMark/>
          </w:tcPr>
          <w:p w14:paraId="6F6E345D" w14:textId="77777777" w:rsidR="008A3D4E" w:rsidRPr="008A3D4E" w:rsidRDefault="008A3D4E" w:rsidP="00205E9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D4E">
              <w:t>8,000</w:t>
            </w:r>
          </w:p>
        </w:tc>
      </w:tr>
      <w:tr w:rsidR="008A3D4E" w:rsidRPr="008A3D4E" w14:paraId="68C7F34B" w14:textId="77777777" w:rsidTr="008A3D4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6F5CD" w14:textId="77777777" w:rsidR="008A3D4E" w:rsidRPr="008A3D4E" w:rsidRDefault="008A3D4E" w:rsidP="00205E9E">
            <w:pPr>
              <w:spacing w:after="200"/>
            </w:pPr>
            <w:r w:rsidRPr="008A3D4E">
              <w:t>Toll Gate</w:t>
            </w:r>
          </w:p>
        </w:tc>
        <w:tc>
          <w:tcPr>
            <w:tcW w:w="0" w:type="auto"/>
            <w:hideMark/>
          </w:tcPr>
          <w:p w14:paraId="61006FA5" w14:textId="77777777" w:rsidR="008A3D4E" w:rsidRPr="008A3D4E" w:rsidRDefault="008A3D4E" w:rsidP="00205E9E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4E">
              <w:t>2,000</w:t>
            </w:r>
          </w:p>
        </w:tc>
      </w:tr>
      <w:tr w:rsidR="008A3D4E" w:rsidRPr="008A3D4E" w14:paraId="4C014F5E" w14:textId="77777777" w:rsidTr="008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D62BB" w14:textId="77777777" w:rsidR="008A3D4E" w:rsidRPr="008A3D4E" w:rsidRDefault="008A3D4E" w:rsidP="00205E9E">
            <w:pPr>
              <w:spacing w:after="200"/>
            </w:pPr>
            <w:r w:rsidRPr="008A3D4E">
              <w:t>Car Water Wash</w:t>
            </w:r>
          </w:p>
        </w:tc>
        <w:tc>
          <w:tcPr>
            <w:tcW w:w="0" w:type="auto"/>
            <w:hideMark/>
          </w:tcPr>
          <w:p w14:paraId="37517BA6" w14:textId="77777777" w:rsidR="008A3D4E" w:rsidRPr="008A3D4E" w:rsidRDefault="008A3D4E" w:rsidP="00205E9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D4E">
              <w:t>650</w:t>
            </w:r>
          </w:p>
        </w:tc>
      </w:tr>
      <w:tr w:rsidR="008A3D4E" w:rsidRPr="008A3D4E" w14:paraId="634C6B92" w14:textId="77777777" w:rsidTr="008A3D4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EAE99" w14:textId="77777777" w:rsidR="008A3D4E" w:rsidRPr="008A3D4E" w:rsidRDefault="008A3D4E" w:rsidP="00205E9E">
            <w:pPr>
              <w:spacing w:after="200"/>
            </w:pPr>
            <w:r w:rsidRPr="008A3D4E">
              <w:t>Mysore Room</w:t>
            </w:r>
          </w:p>
        </w:tc>
        <w:tc>
          <w:tcPr>
            <w:tcW w:w="0" w:type="auto"/>
            <w:hideMark/>
          </w:tcPr>
          <w:p w14:paraId="0A8D218A" w14:textId="77777777" w:rsidR="008A3D4E" w:rsidRPr="008A3D4E" w:rsidRDefault="008A3D4E" w:rsidP="00205E9E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4E">
              <w:t>2,000</w:t>
            </w:r>
          </w:p>
        </w:tc>
      </w:tr>
      <w:tr w:rsidR="008A3D4E" w:rsidRPr="008A3D4E" w14:paraId="75BB27B9" w14:textId="77777777" w:rsidTr="008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7A1F9" w14:textId="77777777" w:rsidR="008A3D4E" w:rsidRPr="008A3D4E" w:rsidRDefault="008A3D4E" w:rsidP="00205E9E">
            <w:pPr>
              <w:spacing w:after="200"/>
            </w:pPr>
            <w:r w:rsidRPr="008A3D4E">
              <w:t>Wayanad Room</w:t>
            </w:r>
          </w:p>
        </w:tc>
        <w:tc>
          <w:tcPr>
            <w:tcW w:w="0" w:type="auto"/>
            <w:hideMark/>
          </w:tcPr>
          <w:p w14:paraId="569D9071" w14:textId="77777777" w:rsidR="008A3D4E" w:rsidRPr="008A3D4E" w:rsidRDefault="008A3D4E" w:rsidP="00205E9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D4E">
              <w:t>3,000</w:t>
            </w:r>
          </w:p>
        </w:tc>
      </w:tr>
      <w:tr w:rsidR="008A3D4E" w:rsidRPr="008A3D4E" w14:paraId="0F38E034" w14:textId="77777777" w:rsidTr="008A3D4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FDAE5" w14:textId="77777777" w:rsidR="008A3D4E" w:rsidRPr="008A3D4E" w:rsidRDefault="008A3D4E" w:rsidP="00205E9E">
            <w:pPr>
              <w:spacing w:after="200"/>
            </w:pPr>
            <w:r w:rsidRPr="008A3D4E">
              <w:t>Ooty Room</w:t>
            </w:r>
          </w:p>
        </w:tc>
        <w:tc>
          <w:tcPr>
            <w:tcW w:w="0" w:type="auto"/>
            <w:hideMark/>
          </w:tcPr>
          <w:p w14:paraId="37AD523E" w14:textId="77777777" w:rsidR="008A3D4E" w:rsidRPr="008A3D4E" w:rsidRDefault="008A3D4E" w:rsidP="00205E9E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4E">
              <w:t>5,000</w:t>
            </w:r>
          </w:p>
        </w:tc>
      </w:tr>
      <w:tr w:rsidR="008A3D4E" w:rsidRPr="008A3D4E" w14:paraId="7FD25517" w14:textId="77777777" w:rsidTr="008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DEFE7" w14:textId="77777777" w:rsidR="008A3D4E" w:rsidRPr="008A3D4E" w:rsidRDefault="008A3D4E" w:rsidP="00205E9E">
            <w:pPr>
              <w:spacing w:after="200"/>
            </w:pPr>
            <w:r w:rsidRPr="008A3D4E">
              <w:t>Food</w:t>
            </w:r>
          </w:p>
        </w:tc>
        <w:tc>
          <w:tcPr>
            <w:tcW w:w="0" w:type="auto"/>
            <w:hideMark/>
          </w:tcPr>
          <w:p w14:paraId="0FE92F90" w14:textId="77777777" w:rsidR="008A3D4E" w:rsidRPr="008A3D4E" w:rsidRDefault="008A3D4E" w:rsidP="00205E9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D4E">
              <w:t>19,000</w:t>
            </w:r>
          </w:p>
        </w:tc>
      </w:tr>
      <w:tr w:rsidR="008A3D4E" w:rsidRPr="008A3D4E" w14:paraId="7E12C1E0" w14:textId="77777777" w:rsidTr="008A3D4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752E2" w14:textId="77777777" w:rsidR="008A3D4E" w:rsidRPr="008A3D4E" w:rsidRDefault="008A3D4E" w:rsidP="00205E9E">
            <w:pPr>
              <w:spacing w:after="200"/>
            </w:pPr>
            <w:r w:rsidRPr="008A3D4E">
              <w:t>Tea &amp; Snacks</w:t>
            </w:r>
          </w:p>
        </w:tc>
        <w:tc>
          <w:tcPr>
            <w:tcW w:w="0" w:type="auto"/>
            <w:hideMark/>
          </w:tcPr>
          <w:p w14:paraId="70D387EF" w14:textId="77777777" w:rsidR="008A3D4E" w:rsidRPr="008A3D4E" w:rsidRDefault="008A3D4E" w:rsidP="00205E9E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4E">
              <w:t>1,000</w:t>
            </w:r>
          </w:p>
        </w:tc>
      </w:tr>
      <w:tr w:rsidR="008A3D4E" w:rsidRPr="008A3D4E" w14:paraId="13BC5CA0" w14:textId="77777777" w:rsidTr="008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49780" w14:textId="77777777" w:rsidR="008A3D4E" w:rsidRPr="008A3D4E" w:rsidRDefault="008A3D4E" w:rsidP="00205E9E">
            <w:pPr>
              <w:spacing w:after="200"/>
            </w:pPr>
            <w:r w:rsidRPr="008A3D4E">
              <w:t>Entry Fee (Excluding Zipline &amp; Boating)</w:t>
            </w:r>
          </w:p>
        </w:tc>
        <w:tc>
          <w:tcPr>
            <w:tcW w:w="0" w:type="auto"/>
            <w:hideMark/>
          </w:tcPr>
          <w:p w14:paraId="3554DD59" w14:textId="77777777" w:rsidR="008A3D4E" w:rsidRPr="008A3D4E" w:rsidRDefault="008A3D4E" w:rsidP="00205E9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D4E">
              <w:t>4,800</w:t>
            </w:r>
          </w:p>
        </w:tc>
      </w:tr>
      <w:tr w:rsidR="008A3D4E" w:rsidRPr="008A3D4E" w14:paraId="7E369C34" w14:textId="77777777" w:rsidTr="008A3D4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A2FEE" w14:textId="77777777" w:rsidR="008A3D4E" w:rsidRPr="008A3D4E" w:rsidRDefault="008A3D4E" w:rsidP="00205E9E">
            <w:pPr>
              <w:spacing w:after="200"/>
            </w:pPr>
            <w:r w:rsidRPr="008A3D4E">
              <w:t>Total</w:t>
            </w:r>
          </w:p>
        </w:tc>
        <w:tc>
          <w:tcPr>
            <w:tcW w:w="0" w:type="auto"/>
            <w:hideMark/>
          </w:tcPr>
          <w:p w14:paraId="1F4D9415" w14:textId="090ECE59" w:rsidR="008A3D4E" w:rsidRPr="008A3D4E" w:rsidRDefault="008A3D4E" w:rsidP="00205E9E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4E">
              <w:rPr>
                <w:b/>
                <w:bCs/>
              </w:rPr>
              <w:t>4</w:t>
            </w:r>
            <w:r>
              <w:rPr>
                <w:b/>
                <w:bCs/>
              </w:rPr>
              <w:t>5</w:t>
            </w:r>
            <w:r w:rsidRPr="008A3D4E">
              <w:rPr>
                <w:b/>
                <w:bCs/>
              </w:rPr>
              <w:t>,000</w:t>
            </w:r>
          </w:p>
        </w:tc>
      </w:tr>
    </w:tbl>
    <w:p w14:paraId="337F302E" w14:textId="77777777" w:rsidR="008A3D4E" w:rsidRDefault="008A3D4E" w:rsidP="00205E9E">
      <w:pPr>
        <w:spacing w:line="240" w:lineRule="auto"/>
      </w:pPr>
    </w:p>
    <w:p w14:paraId="2F09D58C" w14:textId="77777777" w:rsidR="008A3D4E" w:rsidRPr="008A3D4E" w:rsidRDefault="008A3D4E" w:rsidP="00205E9E">
      <w:pPr>
        <w:spacing w:line="240" w:lineRule="auto"/>
        <w:rPr>
          <w:b/>
          <w:bCs/>
        </w:rPr>
      </w:pPr>
      <w:r w:rsidRPr="008A3D4E">
        <w:rPr>
          <w:b/>
          <w:bCs/>
        </w:rPr>
        <w:t>Cost per Person</w:t>
      </w:r>
    </w:p>
    <w:p w14:paraId="27523507" w14:textId="77777777" w:rsidR="008A3D4E" w:rsidRPr="008A3D4E" w:rsidRDefault="008A3D4E" w:rsidP="00205E9E">
      <w:pPr>
        <w:numPr>
          <w:ilvl w:val="0"/>
          <w:numId w:val="19"/>
        </w:numPr>
        <w:spacing w:line="240" w:lineRule="auto"/>
      </w:pPr>
      <w:r w:rsidRPr="008A3D4E">
        <w:rPr>
          <w:b/>
          <w:bCs/>
        </w:rPr>
        <w:t>Total Members:</w:t>
      </w:r>
      <w:r w:rsidRPr="008A3D4E">
        <w:t xml:space="preserve"> 6</w:t>
      </w:r>
    </w:p>
    <w:p w14:paraId="17C906DE" w14:textId="77777777" w:rsidR="008A3D4E" w:rsidRPr="008A3D4E" w:rsidRDefault="008A3D4E" w:rsidP="00205E9E">
      <w:pPr>
        <w:numPr>
          <w:ilvl w:val="0"/>
          <w:numId w:val="19"/>
        </w:numPr>
        <w:spacing w:line="240" w:lineRule="auto"/>
      </w:pPr>
      <w:r w:rsidRPr="008A3D4E">
        <w:rPr>
          <w:b/>
          <w:bCs/>
        </w:rPr>
        <w:t>Average Per Head:</w:t>
      </w:r>
      <w:r w:rsidRPr="008A3D4E">
        <w:t xml:space="preserve"> ₹7,500</w:t>
      </w:r>
    </w:p>
    <w:p w14:paraId="039556FF" w14:textId="77777777" w:rsidR="008A3D4E" w:rsidRPr="00C1261C" w:rsidRDefault="008A3D4E" w:rsidP="00205E9E">
      <w:pPr>
        <w:spacing w:line="240" w:lineRule="auto"/>
      </w:pPr>
    </w:p>
    <w:sectPr w:rsidR="008A3D4E" w:rsidRPr="00C1261C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0AFA3" w14:textId="77777777" w:rsidR="00262BF3" w:rsidRDefault="00262BF3" w:rsidP="008A3D4E">
      <w:pPr>
        <w:spacing w:after="0" w:line="240" w:lineRule="auto"/>
      </w:pPr>
      <w:r>
        <w:separator/>
      </w:r>
    </w:p>
  </w:endnote>
  <w:endnote w:type="continuationSeparator" w:id="0">
    <w:p w14:paraId="52986B80" w14:textId="77777777" w:rsidR="00262BF3" w:rsidRDefault="00262BF3" w:rsidP="008A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AE63C" w14:textId="77777777" w:rsidR="00262BF3" w:rsidRDefault="00262BF3" w:rsidP="008A3D4E">
      <w:pPr>
        <w:spacing w:after="0" w:line="240" w:lineRule="auto"/>
      </w:pPr>
      <w:r>
        <w:separator/>
      </w:r>
    </w:p>
  </w:footnote>
  <w:footnote w:type="continuationSeparator" w:id="0">
    <w:p w14:paraId="14A7DA1B" w14:textId="77777777" w:rsidR="00262BF3" w:rsidRDefault="00262BF3" w:rsidP="008A3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E35CF" w14:textId="77777777" w:rsidR="008A3D4E" w:rsidRDefault="008A3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7206C"/>
    <w:multiLevelType w:val="multilevel"/>
    <w:tmpl w:val="1A6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A40C7"/>
    <w:multiLevelType w:val="multilevel"/>
    <w:tmpl w:val="9A9E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E277A"/>
    <w:multiLevelType w:val="multilevel"/>
    <w:tmpl w:val="53EE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311F5"/>
    <w:multiLevelType w:val="multilevel"/>
    <w:tmpl w:val="385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30F37"/>
    <w:multiLevelType w:val="multilevel"/>
    <w:tmpl w:val="D60A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B4968"/>
    <w:multiLevelType w:val="multilevel"/>
    <w:tmpl w:val="DD6E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A750C"/>
    <w:multiLevelType w:val="multilevel"/>
    <w:tmpl w:val="560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E6F0B"/>
    <w:multiLevelType w:val="multilevel"/>
    <w:tmpl w:val="72C4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10BF8"/>
    <w:multiLevelType w:val="multilevel"/>
    <w:tmpl w:val="988E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B30E4"/>
    <w:multiLevelType w:val="multilevel"/>
    <w:tmpl w:val="BDC6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09703">
    <w:abstractNumId w:val="8"/>
  </w:num>
  <w:num w:numId="2" w16cid:durableId="1475102514">
    <w:abstractNumId w:val="6"/>
  </w:num>
  <w:num w:numId="3" w16cid:durableId="1258565430">
    <w:abstractNumId w:val="5"/>
  </w:num>
  <w:num w:numId="4" w16cid:durableId="593511753">
    <w:abstractNumId w:val="4"/>
  </w:num>
  <w:num w:numId="5" w16cid:durableId="928348996">
    <w:abstractNumId w:val="7"/>
  </w:num>
  <w:num w:numId="6" w16cid:durableId="1936357569">
    <w:abstractNumId w:val="3"/>
  </w:num>
  <w:num w:numId="7" w16cid:durableId="625966973">
    <w:abstractNumId w:val="2"/>
  </w:num>
  <w:num w:numId="8" w16cid:durableId="56827953">
    <w:abstractNumId w:val="1"/>
  </w:num>
  <w:num w:numId="9" w16cid:durableId="1402410855">
    <w:abstractNumId w:val="0"/>
  </w:num>
  <w:num w:numId="10" w16cid:durableId="449396315">
    <w:abstractNumId w:val="9"/>
  </w:num>
  <w:num w:numId="11" w16cid:durableId="1592734801">
    <w:abstractNumId w:val="16"/>
  </w:num>
  <w:num w:numId="12" w16cid:durableId="1013655201">
    <w:abstractNumId w:val="13"/>
  </w:num>
  <w:num w:numId="13" w16cid:durableId="2084792097">
    <w:abstractNumId w:val="11"/>
  </w:num>
  <w:num w:numId="14" w16cid:durableId="1535536173">
    <w:abstractNumId w:val="17"/>
  </w:num>
  <w:num w:numId="15" w16cid:durableId="1101267236">
    <w:abstractNumId w:val="10"/>
  </w:num>
  <w:num w:numId="16" w16cid:durableId="1982684705">
    <w:abstractNumId w:val="18"/>
  </w:num>
  <w:num w:numId="17" w16cid:durableId="2079017758">
    <w:abstractNumId w:val="15"/>
  </w:num>
  <w:num w:numId="18" w16cid:durableId="1722363396">
    <w:abstractNumId w:val="12"/>
  </w:num>
  <w:num w:numId="19" w16cid:durableId="8738063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E9E"/>
    <w:rsid w:val="00262BF3"/>
    <w:rsid w:val="0029639D"/>
    <w:rsid w:val="002B0C31"/>
    <w:rsid w:val="00326F90"/>
    <w:rsid w:val="004E24C1"/>
    <w:rsid w:val="007E301B"/>
    <w:rsid w:val="008A3D4E"/>
    <w:rsid w:val="008F645B"/>
    <w:rsid w:val="00AA1D8D"/>
    <w:rsid w:val="00B47730"/>
    <w:rsid w:val="00B94FE9"/>
    <w:rsid w:val="00C1261C"/>
    <w:rsid w:val="00CB0664"/>
    <w:rsid w:val="00EF1C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B235E"/>
  <w14:defaultImageDpi w14:val="300"/>
  <w15:docId w15:val="{9CA31802-E27A-4C52-8584-93907737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26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61C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8A3D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app.goo.gl/CxFjiMvcP11gQW3v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ps.app.goo.gl/XRfJEfNai9Cbviru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s.app.goo.gl/zLKN5w6zCRtnJtjN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ps.app.goo.gl/uXK9erpKB7qCBiKH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PHiXP963oPM9WFU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Vaithiyanathan, Saran (TSS)</cp:lastModifiedBy>
  <cp:revision>10</cp:revision>
  <cp:lastPrinted>2024-12-20T13:14:00Z</cp:lastPrinted>
  <dcterms:created xsi:type="dcterms:W3CDTF">2013-12-23T23:15:00Z</dcterms:created>
  <dcterms:modified xsi:type="dcterms:W3CDTF">2024-12-20T13:15:00Z</dcterms:modified>
  <cp:category/>
</cp:coreProperties>
</file>